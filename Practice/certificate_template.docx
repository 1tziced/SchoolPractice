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ГОСУДАРСТВЕННОЕ ОБРАЗОВАТЕЛЬНОЕ УЧРЕЖДЕНИЕ</w:t>
        <w:br/>
      </w:r>
      <w:r>
        <w:rPr>
          <w:rFonts w:ascii="Times New Roman" w:hAnsi="Times New Roman"/>
          <w:b/>
          <w:sz w:val="28"/>
        </w:rPr>
        <w:t>"ТЕХНИЧЕСКИЙ КОЛЛЕДЖ"</w:t>
        <w:br/>
      </w:r>
      <w:r>
        <w:rPr>
          <w:sz w:val="20"/>
        </w:rPr>
        <w:t>Адрес: г. Москва, ул. Профессиональная, д. 15</w:t>
        <w:br/>
      </w:r>
      <w:r>
        <w:rPr>
          <w:sz w:val="20"/>
        </w:rPr>
        <w:t>Тел.: +7 (495) 123-45-67, Email: info@techcollege.ru</w:t>
      </w:r>
    </w:p>
    <w:p/>
    <w:p>
      <w:pPr>
        <w:jc w:val="center"/>
      </w:pPr>
      <w:r>
        <w:rPr>
          <w:rFonts w:ascii="Times New Roman" w:hAnsi="Times New Roman"/>
          <w:b/>
          <w:sz w:val="36"/>
        </w:rPr>
        <w:t>СПРАВКА</w:t>
        <w:br/>
      </w:r>
      <w:r>
        <w:rPr>
          <w:rFonts w:ascii="Times New Roman" w:hAnsi="Times New Roman"/>
          <w:b/>
          <w:sz w:val="28"/>
        </w:rPr>
        <w:t>об обучении</w:t>
      </w:r>
    </w:p>
    <w:p/>
    <w:p>
      <w:pPr>
        <w:jc w:val="center"/>
      </w:pPr>
      <w:r>
        <w:rPr>
          <w:b/>
          <w:sz w:val="24"/>
        </w:rPr>
        <w:t>№ {{ref_number}}</w:t>
      </w:r>
    </w:p>
    <w:p/>
    <w:p>
      <w:pPr>
        <w:spacing w:line="360" w:lineRule="auto"/>
        <w:ind w:firstLine="720"/>
        <w:jc w:val="both"/>
      </w:pPr>
      <w:r>
        <w:t xml:space="preserve">Настоящая справка выдана </w:t>
      </w:r>
      <w:r>
        <w:rPr>
          <w:b/>
          <w:u w:val="single"/>
        </w:rPr>
        <w:t>{{student_fio}}</w:t>
      </w:r>
      <w:r>
        <w:t xml:space="preserve"> в том, что он(а) действительно </w:t>
      </w:r>
      <w:r>
        <w:rPr>
          <w:b/>
        </w:rPr>
        <w:t xml:space="preserve">является студентом(-кой) </w:t>
      </w:r>
      <w:r>
        <w:t xml:space="preserve">Государственного образовательного учреждения "Технический колледж" и обучается на очной форме обучения в группе </w:t>
      </w:r>
      <w:r>
        <w:rPr>
          <w:b/>
          <w:u w:val="single"/>
        </w:rPr>
        <w:t>"{{group_name}}"</w:t>
      </w:r>
      <w:r>
        <w:t xml:space="preserve"> с </w:t>
      </w:r>
      <w:r>
        <w:rPr>
          <w:b/>
        </w:rPr>
        <w:t>{{study_year}} года</w:t>
      </w:r>
      <w:r>
        <w:t xml:space="preserve"> по настоящее время.</w:t>
      </w:r>
    </w:p>
    <w:p/>
    <w:p>
      <w:r>
        <w:rPr>
          <w:b/>
          <w:sz w:val="24"/>
          <w:u w:val="single"/>
        </w:rPr>
        <w:t>Дополнительные сведения о студенте: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Times New Roman" w:hAnsi="Times New Roman"/>
                <w:b/>
                <w:sz w:val="22"/>
              </w:rPr>
              <w:t>ФИО: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sz w:val="22"/>
              </w:rPr>
              <w:t>{{student_fio}}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b/>
                <w:sz w:val="22"/>
              </w:rPr>
              <w:t>Группа: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sz w:val="22"/>
              </w:rPr>
              <w:t>{{group_name}}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b/>
                <w:sz w:val="22"/>
              </w:rPr>
              <w:t>Email: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sz w:val="22"/>
              </w:rPr>
              <w:t>{{email}}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b/>
                <w:sz w:val="22"/>
              </w:rPr>
              <w:t>Телефон: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sz w:val="22"/>
              </w:rPr>
              <w:t>{{phone}}</w:t>
            </w:r>
          </w:p>
        </w:tc>
      </w:tr>
    </w:tbl>
    <w:p/>
    <w:p>
      <w:pPr>
        <w:jc w:val="both"/>
      </w:pPr>
      <w:r>
        <w:t>Справка выдана для предъявления по месту требования.</w:t>
      </w:r>
    </w:p>
    <w:p/>
    <w:p>
      <w:pPr>
        <w:jc w:val="left"/>
      </w:pPr>
      <w:r>
        <w:t xml:space="preserve">Дата выдачи: </w:t>
      </w:r>
      <w:r>
        <w:rPr>
          <w:b/>
        </w:rPr>
        <w:t>{{issue_date}}</w:t>
      </w:r>
    </w:p>
    <w:p/>
    <w:p>
      <w:r>
        <w:t>Директор колледжа</w:t>
      </w:r>
      <w:r>
        <w:tab/>
        <w:tab/>
        <w:tab/>
      </w:r>
      <w:r>
        <w:t xml:space="preserve">_________________  </w:t>
      </w:r>
      <w:r>
        <w:rPr>
          <w:b/>
        </w:rPr>
        <w:t>И.И. Иванов</w:t>
      </w:r>
    </w:p>
    <w:p/>
    <w:p>
      <w:pPr>
        <w:jc w:val="left"/>
      </w:pPr>
      <w:r>
        <w:rPr>
          <w:sz w:val="20"/>
        </w:rPr>
        <w:t>М.П.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